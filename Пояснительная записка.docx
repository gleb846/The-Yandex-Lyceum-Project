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Telegram-бот для подготовки к ЕГЭ по математике</w:t>
      </w:r>
    </w:p>
    <w:p>
      <w:pPr>
        <w:pStyle w:val="Heading1"/>
      </w:pPr>
      <w:r>
        <w:t>1. Введение</w:t>
      </w:r>
    </w:p>
    <w:p>
      <w:r>
        <w:t>Цель проекта:</w:t>
      </w:r>
    </w:p>
    <w:p>
      <w:r>
        <w:t>Создание интерактивного помощника для учащихся, который предоставляет:</w:t>
        <w:br/>
        <w:t>📚 Теоретические материалы по математике</w:t>
        <w:br/>
        <w:t>❓ Практические задания с автоматической проверкой</w:t>
        <w:br/>
        <w:t>📊 Отслеживание прогресса</w:t>
        <w:br/>
        <w:t>📂 Дополнительные ресурсы (файлы, каналы)</w:t>
        <w:br/>
        <w:t>🌤 Интеграцию с сервисом погоды</w:t>
      </w:r>
    </w:p>
    <w:p>
      <w:r>
        <w:t>Целевая аудитория:</w:t>
      </w:r>
    </w:p>
    <w:p>
      <w:r>
        <w:t>Учащиеся 10–11 классов</w:t>
        <w:br/>
        <w:t>Абитуриенты</w:t>
        <w:br/>
        <w:t>Преподаватели математики</w:t>
      </w:r>
    </w:p>
    <w:p>
      <w:r>
        <w:t>Технологии:</w:t>
      </w:r>
    </w:p>
    <w:p>
      <w:r>
        <w:t>Язык: Python 3.x</w:t>
        <w:br/>
        <w:t>Библиотеки:</w:t>
        <w:br/>
        <w:t>- pyTelegramBotAPI</w:t>
        <w:br/>
        <w:t>- SQLAlchemy</w:t>
        <w:br/>
        <w:t>- requests</w:t>
        <w:br/>
        <w:t>База данных: SQLite</w:t>
        <w:br/>
        <w:t>Хостинг: Локальный сервер или облако (PythonAnywhere, Heroku)</w:t>
      </w:r>
    </w:p>
    <w:p>
      <w:pPr>
        <w:pStyle w:val="Heading1"/>
      </w:pPr>
      <w:r>
        <w:t>2. Функционал бота</w:t>
      </w:r>
    </w:p>
    <w:p>
      <w:pPr>
        <w:pStyle w:val="Heading2"/>
      </w:pPr>
      <w:r>
        <w:t>2.1 Основное меню</w:t>
      </w:r>
    </w:p>
    <w:p>
      <w:r>
        <w:t>При запуске (/start) пользователь видит меню с кнопками:</w:t>
        <w:br/>
        <w:t>Профиль – статистика ответов, дата регистрации</w:t>
        <w:br/>
        <w:t>Теория – 15 разделов с теорией (НОД/НОК, графы, теория игр и др.)</w:t>
        <w:br/>
        <w:t>Практика – случайные вопросы с проверкой ответов</w:t>
        <w:br/>
        <w:t>Полезные файлы – PDF-материалы для скачивания</w:t>
        <w:br/>
        <w:t>🏆 Топ-10 – рейтинг пользователей по правильным ответам</w:t>
        <w:br/>
        <w:t>Полезные каналы – ссылки на образовательные Telegram-каналы</w:t>
        <w:br/>
        <w:t>Погода – интеграция с WeatherAPI</w:t>
      </w:r>
    </w:p>
    <w:p>
      <w:pPr>
        <w:pStyle w:val="Heading2"/>
      </w:pPr>
      <w:r>
        <w:t>2.2 Дополнительные функции</w:t>
      </w:r>
    </w:p>
    <w:p>
      <w:r>
        <w:t>Система предложений</w:t>
        <w:br/>
        <w:t>История вопросов</w:t>
        <w:br/>
        <w:t>Объяснения ошибок</w:t>
      </w:r>
    </w:p>
    <w:p>
      <w:pPr>
        <w:pStyle w:val="Heading1"/>
      </w:pPr>
      <w:r>
        <w:t>3. Техническая реализация</w:t>
      </w:r>
    </w:p>
    <w:p>
      <w:pPr>
        <w:pStyle w:val="Heading2"/>
      </w:pPr>
      <w:r>
        <w:t>3.1 База данных</w:t>
      </w:r>
    </w:p>
    <w:p>
      <w:r>
        <w:t>Используется SQLite с таблицами:</w:t>
        <w:br/>
        <w:t>User – данные пользователей</w:t>
        <w:br/>
        <w:t>PracticeQuestion – вопросы</w:t>
        <w:br/>
        <w:t>Suggestion – предложения</w:t>
        <w:br/>
        <w:t>ButtonText – тексты для кнопок</w:t>
        <w:br/>
        <w:t>Пример модели:</w:t>
        <w:br/>
        <w:t>class User(Base):</w:t>
        <w:br/>
        <w:t xml:space="preserve">    telegram_id = Column(Integer, primary_key=True)</w:t>
        <w:br/>
        <w:t xml:space="preserve">    username = Column(String)</w:t>
        <w:br/>
        <w:t xml:space="preserve">    registration_date = Column(DateTime, default=datetime.now)</w:t>
        <w:br/>
        <w:t xml:space="preserve">    correct_answers = Column(Integer, default=0)</w:t>
        <w:br/>
        <w:t xml:space="preserve">    incorrect_answers = Column(Integer, default=0)</w:t>
      </w:r>
    </w:p>
    <w:p>
      <w:pPr>
        <w:pStyle w:val="Heading2"/>
      </w:pPr>
      <w:r>
        <w:t>3.2 Ключевые модули</w:t>
      </w:r>
    </w:p>
    <w:p>
      <w:r>
        <w:t>main.py – основной код бота</w:t>
        <w:br/>
        <w:t>database.py – настройка подключения к БД</w:t>
        <w:br/>
        <w:t>models.py – модели SQLAlchemy</w:t>
      </w:r>
    </w:p>
    <w:p>
      <w:pPr>
        <w:pStyle w:val="Heading2"/>
      </w:pPr>
      <w:r>
        <w:t>3.3 Интеграции</w:t>
      </w:r>
    </w:p>
    <w:p>
      <w:r>
        <w:t>WeatherAPI – для запроса погоды:</w:t>
        <w:br/>
        <w:t>def get_weather(city):</w:t>
        <w:br/>
        <w:t xml:space="preserve">    api_key = "f430450853714c279f8221723251705"</w:t>
        <w:br/>
        <w:t xml:space="preserve">    url = f"http://api.weatherapi.com/v1/current.json?key={{api_key}}&amp;q={{city}}&amp;lang=ru"</w:t>
      </w:r>
    </w:p>
    <w:p>
      <w:pPr>
        <w:pStyle w:val="Heading1"/>
      </w:pPr>
      <w:r>
        <w:t>4. Особенности реализации</w:t>
      </w:r>
    </w:p>
    <w:p>
      <w:pPr>
        <w:pStyle w:val="Heading2"/>
      </w:pPr>
      <w:r>
        <w:t>4.1 Система состояний</w:t>
      </w:r>
    </w:p>
    <w:p>
      <w:r>
        <w:t>Используется словарь user_suggestions:</w:t>
        <w:br/>
        <w:t>user_suggestions = {}</w:t>
        <w:br/>
        <w:t>if user_suggestions.get(chat_id) == "waiting_for_suggestion":</w:t>
        <w:br/>
        <w:t xml:space="preserve">    # Обработка предложения</w:t>
      </w:r>
    </w:p>
    <w:p>
      <w:pPr>
        <w:pStyle w:val="Heading2"/>
      </w:pPr>
      <w:r>
        <w:t>4.2 Практика</w:t>
      </w:r>
    </w:p>
    <w:p>
      <w:r>
        <w:t>Вопросы выбираются случайно без повторов:</w:t>
        <w:br/>
        <w:t>user_data = user_practice_data.get(chat_id, {"asked": []})</w:t>
        <w:br/>
        <w:t>remaining = [q for q in all_questions if q.question not in user_data["asked"]]</w:t>
      </w:r>
    </w:p>
    <w:p>
      <w:pPr>
        <w:pStyle w:val="Heading2"/>
      </w:pPr>
      <w:r>
        <w:t>4.3 Гибкий интерфейс</w:t>
      </w:r>
    </w:p>
    <w:p>
      <w:r>
        <w:t>Динамические кнопки (InlineKeyboardMarkup)</w:t>
        <w:br/>
        <w:t>@bot.callback_query_handler(func=lambda call: True)</w:t>
        <w:br/>
        <w:t>def universal_handler(call):</w:t>
        <w:br/>
        <w:t xml:space="preserve">    if call.data == 'profile':</w:t>
        <w:br/>
        <w:t xml:space="preserve">        show_profile(call)</w:t>
        <w:br/>
        <w:t xml:space="preserve">    elif call.data == 'theory':</w:t>
        <w:br/>
        <w:t xml:space="preserve">        Main_Menu(call)</w:t>
      </w:r>
    </w:p>
    <w:p>
      <w:pPr>
        <w:pStyle w:val="Heading1"/>
      </w:pPr>
      <w:r>
        <w:t>5. Инструкция по развертыванию</w:t>
      </w:r>
    </w:p>
    <w:p>
      <w:r>
        <w:t>Установка зависимостей:</w:t>
        <w:br/>
        <w:t>pip install pyTelegramBotAPI sqlalchemy requests</w:t>
        <w:br/>
        <w:br/>
        <w:t>Настройка:</w:t>
        <w:br/>
        <w:t>Замените токен бота:</w:t>
        <w:br/>
        <w:t>bot = telebot.TeleBot('ВАШ_ТОКЕН')</w:t>
        <w:br/>
        <w:t>Добавьте API-ключ для WeatherAPI.</w:t>
        <w:br/>
        <w:br/>
        <w:t>Запуск:</w:t>
        <w:br/>
        <w:t>python main.py</w:t>
      </w:r>
    </w:p>
    <w:p>
      <w:pPr>
        <w:pStyle w:val="Heading1"/>
      </w:pPr>
      <w:r>
        <w:t>6. Перспективы развития</w:t>
      </w:r>
    </w:p>
    <w:p>
      <w:r>
        <w:t>Добавление генератора вариантов ЕГЭ</w:t>
        <w:br/>
        <w:t>Модуль для преподавателей</w:t>
        <w:br/>
        <w:t>Уведомления о новых материалах</w:t>
        <w:br/>
        <w:t>Расширение базы вопросов</w:t>
      </w:r>
    </w:p>
    <w:p>
      <w:pPr>
        <w:pStyle w:val="Heading1"/>
      </w:pPr>
      <w:r>
        <w:t>7. Заключение</w:t>
      </w:r>
    </w:p>
    <w:p>
      <w:r>
        <w:t>Бот предоставляет удобный инструмент для подготовки к ЕГЭ, сочетающий теорию, практику и отслеживание прогресса. Гибкая архитектура позволяет легко расширять функционал.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